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PRD – Swiggy Food Delivery Platform</w:t>
      </w:r>
    </w:p>
    <w:p>
      <w:pPr>
        <w:pStyle w:val="Heading2"/>
      </w:pPr>
      <w:r>
        <w:t>Overview</w:t>
      </w:r>
    </w:p>
    <w:p>
      <w:r>
        <w:t>A convenient and user-friendly platform that connects users with nearby restaurants and food outlets, enabling them to browse menus, order food, and have it delivered to their doorstep.</w:t>
      </w:r>
    </w:p>
    <w:p>
      <w:pPr>
        <w:pStyle w:val="Heading2"/>
      </w:pPr>
      <w:r>
        <w:t>Hero Scenario</w:t>
      </w:r>
    </w:p>
    <w:p>
      <w:r>
        <w:t>A user can easily browse restaurants, choose meals, place an order, and have it delivered with minimal hassle.</w:t>
      </w:r>
    </w:p>
    <w:p>
      <w:pPr>
        <w:pStyle w:val="Heading2"/>
      </w:pPr>
      <w:r>
        <w:t>Personas</w:t>
      </w:r>
    </w:p>
    <w:p>
      <w:r>
        <w:t>User – A customer looking to browse restaurant menus, place food orders, and manage their orders.</w:t>
      </w:r>
    </w:p>
    <w:p>
      <w:r>
        <w:t>Restaurant Partner – A person or entity managing orders, updating menus, and tracking inventory.</w:t>
      </w:r>
    </w:p>
    <w:p>
      <w:r>
        <w:t>Delivery Partner – A person responsible for delivering food orders to users.</w:t>
      </w:r>
    </w:p>
    <w:p>
      <w:r>
        <w:t>Admin – An individual overseeing platform operations, managing partnerships, and ensuring service quality.</w:t>
      </w:r>
    </w:p>
    <w:p>
      <w:pPr>
        <w:pStyle w:val="Heading2"/>
      </w:pPr>
      <w:r>
        <w:t>Key User Stories</w:t>
      </w:r>
    </w:p>
    <w:p>
      <w:pPr>
        <w:pStyle w:val="ListBullet"/>
      </w:pPr>
      <w:r>
        <w:t>As a User:</w:t>
      </w:r>
    </w:p>
    <w:p>
      <w:pPr>
        <w:pStyle w:val="ListBullet"/>
      </w:pPr>
      <w:r>
        <w:t>- I should be able to register/login using email, phone, or social media.</w:t>
      </w:r>
    </w:p>
    <w:p>
      <w:pPr>
        <w:pStyle w:val="ListBullet"/>
      </w:pPr>
      <w:r>
        <w:t>- I should be able to browse restaurants based on location and cuisine preferences.</w:t>
      </w:r>
    </w:p>
    <w:p>
      <w:pPr>
        <w:pStyle w:val="ListBullet"/>
      </w:pPr>
      <w:r>
        <w:t>- I should be able to view restaurant menus and detailed item descriptions.</w:t>
      </w:r>
    </w:p>
    <w:p>
      <w:pPr>
        <w:pStyle w:val="ListBullet"/>
      </w:pPr>
      <w:r>
        <w:t>- I should be able to place an order and add special instructions if needed.</w:t>
      </w:r>
    </w:p>
    <w:p>
      <w:pPr>
        <w:pStyle w:val="ListBullet"/>
      </w:pPr>
      <w:r>
        <w:t>- I should be able to track my order status in real-time.</w:t>
      </w:r>
    </w:p>
    <w:p>
      <w:pPr>
        <w:pStyle w:val="ListBullet"/>
      </w:pPr>
      <w:r>
        <w:t>- I should be able to save favorite restaurants and dishes.</w:t>
      </w:r>
    </w:p>
    <w:p>
      <w:pPr>
        <w:pStyle w:val="ListBullet"/>
      </w:pPr>
      <w:r>
        <w:t>- I should be able to view and manage past orders.</w:t>
      </w:r>
    </w:p>
    <w:p>
      <w:pPr>
        <w:pStyle w:val="ListBullet"/>
      </w:pPr>
      <w:r>
        <w:t>- I should be able to add and manage payment methods securely.</w:t>
      </w:r>
    </w:p>
    <w:p>
      <w:pPr>
        <w:pStyle w:val="ListBullet"/>
      </w:pPr>
      <w:r>
        <w:t>- I should be able to rate and review restaurants after an order.</w:t>
      </w:r>
    </w:p>
    <w:p>
      <w:pPr>
        <w:pStyle w:val="ListBullet"/>
      </w:pPr>
      <w:r>
        <w:t>As a Restaurant Partner:</w:t>
      </w:r>
    </w:p>
    <w:p>
      <w:pPr>
        <w:pStyle w:val="ListBullet"/>
      </w:pPr>
      <w:r>
        <w:t>- I should be able to manage my menu and inventory in real-time.</w:t>
      </w:r>
    </w:p>
    <w:p>
      <w:pPr>
        <w:pStyle w:val="ListBullet"/>
      </w:pPr>
      <w:r>
        <w:t>- I should be able to view, accept, or decline incoming orders.</w:t>
      </w:r>
    </w:p>
    <w:p>
      <w:pPr>
        <w:pStyle w:val="ListBullet"/>
      </w:pPr>
      <w:r>
        <w:t>- I should be able to track order preparation and hand it off to a Delivery Partner.</w:t>
      </w:r>
    </w:p>
    <w:p>
      <w:pPr>
        <w:pStyle w:val="ListBullet"/>
      </w:pPr>
      <w:r>
        <w:t>- I should be able to manage restaurant operating hours and order limits.</w:t>
      </w:r>
    </w:p>
    <w:p>
      <w:pPr>
        <w:pStyle w:val="ListBullet"/>
      </w:pPr>
      <w:r>
        <w:t>- I should be able to view order history and customer feedback.</w:t>
      </w:r>
    </w:p>
    <w:p>
      <w:pPr>
        <w:pStyle w:val="ListBullet"/>
      </w:pPr>
      <w:r>
        <w:t>As a Delivery Partner:</w:t>
      </w:r>
    </w:p>
    <w:p>
      <w:pPr>
        <w:pStyle w:val="ListBullet"/>
      </w:pPr>
      <w:r>
        <w:t>- I should be able to receive and accept delivery requests.</w:t>
      </w:r>
    </w:p>
    <w:p>
      <w:pPr>
        <w:pStyle w:val="ListBullet"/>
      </w:pPr>
      <w:r>
        <w:t>- I should be able to view customer location and route for each delivery.</w:t>
      </w:r>
    </w:p>
    <w:p>
      <w:pPr>
        <w:pStyle w:val="ListBullet"/>
      </w:pPr>
      <w:r>
        <w:t>- I should be able to update order status (e.g., picked up, on the way, delivered).</w:t>
      </w:r>
    </w:p>
    <w:p>
      <w:pPr>
        <w:pStyle w:val="ListBullet"/>
      </w:pPr>
      <w:r>
        <w:t>- I should be able to view my delivery history and earnings.</w:t>
      </w:r>
    </w:p>
    <w:p>
      <w:pPr>
        <w:pStyle w:val="ListBullet"/>
      </w:pPr>
      <w:r>
        <w:t>As an Admin:</w:t>
      </w:r>
    </w:p>
    <w:p>
      <w:pPr>
        <w:pStyle w:val="ListBullet"/>
      </w:pPr>
      <w:r>
        <w:t>- I should be able to manage user accounts, restaurant partners, and delivery personnel.</w:t>
      </w:r>
    </w:p>
    <w:p>
      <w:pPr>
        <w:pStyle w:val="ListBullet"/>
      </w:pPr>
      <w:r>
        <w:t>- I should be able to monitor and manage platform performance, including resolving disputes.</w:t>
      </w:r>
    </w:p>
    <w:p>
      <w:pPr>
        <w:pStyle w:val="ListBullet"/>
      </w:pPr>
      <w:r>
        <w:t>- I should be able to generate reports on order volume, user engagement, and financial metrics.</w:t>
      </w:r>
    </w:p>
    <w:p>
      <w:pPr>
        <w:pStyle w:val="ListBullet"/>
      </w:pPr>
      <w:r>
        <w:t>- I should be able to approve and review new restaurant partner applications.</w:t>
      </w:r>
    </w:p>
    <w:p>
      <w:pPr>
        <w:pStyle w:val="ListBullet"/>
      </w:pPr>
      <w:r>
        <w:t>- I should be able to configure platform-wide promotions and marketing campaigns.</w:t>
      </w:r>
    </w:p>
    <w:p>
      <w:pPr>
        <w:pStyle w:val="Heading2"/>
      </w:pPr>
      <w:r>
        <w:t>Metrics</w:t>
      </w:r>
    </w:p>
    <w:p>
      <w:pPr>
        <w:pStyle w:val="Heading3"/>
      </w:pPr>
      <w:r>
        <w:t>User Metrics</w:t>
      </w:r>
    </w:p>
    <w:p>
      <w:pPr>
        <w:pStyle w:val="ListBullet"/>
      </w:pPr>
      <w:r>
        <w:t>Number of active users</w:t>
      </w:r>
    </w:p>
    <w:p>
      <w:pPr>
        <w:pStyle w:val="ListBullet"/>
      </w:pPr>
      <w:r>
        <w:t>Number of orders placed and delivered</w:t>
      </w:r>
    </w:p>
    <w:p>
      <w:pPr>
        <w:pStyle w:val="ListBullet"/>
      </w:pPr>
      <w:r>
        <w:t>Average order value and frequency</w:t>
      </w:r>
    </w:p>
    <w:p>
      <w:pPr>
        <w:pStyle w:val="ListBullet"/>
      </w:pPr>
      <w:r>
        <w:t>User ratings and feedback scores</w:t>
      </w:r>
    </w:p>
    <w:p>
      <w:pPr>
        <w:pStyle w:val="Heading3"/>
      </w:pPr>
      <w:r>
        <w:t>Restaurant Metrics</w:t>
      </w:r>
    </w:p>
    <w:p>
      <w:pPr>
        <w:pStyle w:val="ListBullet"/>
      </w:pPr>
      <w:r>
        <w:t>Number of partner restaurants</w:t>
      </w:r>
    </w:p>
    <w:p>
      <w:pPr>
        <w:pStyle w:val="ListBullet"/>
      </w:pPr>
      <w:r>
        <w:t>Menu and order item popularity</w:t>
      </w:r>
    </w:p>
    <w:p>
      <w:pPr>
        <w:pStyle w:val="ListBullet"/>
      </w:pPr>
      <w:r>
        <w:t>Restaurant ratings and feedback</w:t>
      </w:r>
    </w:p>
    <w:p>
      <w:pPr>
        <w:pStyle w:val="Heading3"/>
      </w:pPr>
      <w:r>
        <w:t>Delivery Metrics</w:t>
      </w:r>
    </w:p>
    <w:p>
      <w:pPr>
        <w:pStyle w:val="ListBullet"/>
      </w:pPr>
      <w:r>
        <w:t>Delivery completion times</w:t>
      </w:r>
    </w:p>
    <w:p>
      <w:pPr>
        <w:pStyle w:val="ListBullet"/>
      </w:pPr>
      <w:r>
        <w:t>Delivery partner ratings</w:t>
      </w:r>
    </w:p>
    <w:p>
      <w:pPr>
        <w:pStyle w:val="ListBullet"/>
      </w:pPr>
      <w:r>
        <w:t>Number of active delivery personnel</w:t>
      </w:r>
    </w:p>
    <w:p>
      <w:pPr>
        <w:pStyle w:val="Heading3"/>
      </w:pPr>
      <w:r>
        <w:t>Admin Metrics</w:t>
      </w:r>
    </w:p>
    <w:p>
      <w:pPr>
        <w:pStyle w:val="ListBullet"/>
      </w:pPr>
      <w:r>
        <w:t>Revenue generated from orders</w:t>
      </w:r>
    </w:p>
    <w:p>
      <w:pPr>
        <w:pStyle w:val="ListBullet"/>
      </w:pPr>
      <w:r>
        <w:t>Partner engagement rates</w:t>
      </w:r>
    </w:p>
    <w:p>
      <w:pPr>
        <w:pStyle w:val="ListBullet"/>
      </w:pPr>
      <w:r>
        <w:t>User retention and churn rates</w:t>
      </w:r>
    </w:p>
    <w:p>
      <w:pPr>
        <w:pStyle w:val="Heading2"/>
      </w:pPr>
      <w:r>
        <w:t>Mockups</w:t>
      </w:r>
    </w:p>
    <w:p>
      <w:r>
        <w:t>User Interface: Home screen, restaurant list, menu page, checkout, order tracking, review page.</w:t>
        <w:br/>
        <w:t>Restaurant Interface: Dashboard for order management, menu setup, and feedback section.</w:t>
        <w:br/>
        <w:t>Delivery Partner Interface: Order acceptance page, navigation route, earnings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