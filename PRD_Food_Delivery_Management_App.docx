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PRD – Food Delivery Management App</w:t>
      </w:r>
    </w:p>
    <w:p>
      <w:pPr>
        <w:pStyle w:val="Heading2"/>
      </w:pPr>
      <w:r>
        <w:t>Contents</w:t>
      </w:r>
    </w:p>
    <w:p>
      <w:r>
        <w:t>Overview .................................................................................. 1</w:t>
      </w:r>
    </w:p>
    <w:p>
      <w:r>
        <w:t>Hero scenario ............................................................................ 1</w:t>
      </w:r>
    </w:p>
    <w:p>
      <w:r>
        <w:t>Personas ................................................................................... 1</w:t>
      </w:r>
    </w:p>
    <w:p>
      <w:r>
        <w:t>Key user stories .......................................................................... 1</w:t>
      </w:r>
    </w:p>
    <w:p>
      <w:r>
        <w:t>Metrics .................................................................................... 1</w:t>
      </w:r>
    </w:p>
    <w:p>
      <w:r>
        <w:t>Mockups .................................................................................... 1</w:t>
      </w:r>
    </w:p>
    <w:p>
      <w:pPr>
        <w:pStyle w:val="Heading2"/>
      </w:pPr>
      <w:r>
        <w:t>Overview</w:t>
      </w:r>
    </w:p>
    <w:p>
      <w:r>
        <w:t>A comprehensive food delivery management app to streamline the process of placing orders, managing deliveries, and tracking order statuses for users, restaurants, and delivery partners.</w:t>
      </w:r>
    </w:p>
    <w:p>
      <w:pPr>
        <w:pStyle w:val="Heading2"/>
      </w:pPr>
      <w:r>
        <w:t>Hero scenario</w:t>
      </w:r>
    </w:p>
    <w:p>
      <w:r>
        <w:t>• Any user can place an order from available restaurants.</w:t>
      </w:r>
    </w:p>
    <w:p>
      <w:r>
        <w:t>• Restaurants receive the order and update preparation status.</w:t>
      </w:r>
    </w:p>
    <w:p>
      <w:r>
        <w:t>• Delivery partners pick up and deliver the food.</w:t>
      </w:r>
    </w:p>
    <w:p>
      <w:r>
        <w:t>• Users can track their order and provide feedback.</w:t>
      </w:r>
    </w:p>
    <w:p>
      <w:pPr>
        <w:pStyle w:val="Heading2"/>
      </w:pPr>
      <w:r>
        <w:t>Personas</w:t>
      </w:r>
    </w:p>
    <w:p>
      <w:r>
        <w:t>User – A customer placing orders.</w:t>
      </w:r>
    </w:p>
    <w:p>
      <w:r>
        <w:t>Restaurant Staff – Individuals managing food preparation and orders.</w:t>
      </w:r>
    </w:p>
    <w:p>
      <w:r>
        <w:t>Delivery Partner – Person delivering food to customers.</w:t>
      </w:r>
    </w:p>
    <w:p>
      <w:r>
        <w:t>Admin – Person overseeing the operations, managing restaurants and delivery teams.</w:t>
      </w:r>
    </w:p>
    <w:p>
      <w:pPr>
        <w:pStyle w:val="Heading2"/>
      </w:pPr>
      <w:r>
        <w:t>Key user stories</w:t>
      </w:r>
    </w:p>
    <w:p>
      <w:r>
        <w:t>1. As a user, I should be able to browse menus and place orders.</w:t>
      </w:r>
    </w:p>
    <w:p>
      <w:r>
        <w:t>2. As a user, I should be able to track the order status in real-time.</w:t>
      </w:r>
    </w:p>
    <w:p>
      <w:r>
        <w:t>3. As a restaurant staff member, I should be able to manage incoming orders and update preparation status.</w:t>
      </w:r>
    </w:p>
    <w:p>
      <w:r>
        <w:t>4. As a delivery partner, I should be able to see available orders and update delivery status.</w:t>
      </w:r>
    </w:p>
    <w:p>
      <w:r>
        <w:t>5. As an admin, I should be able to view reports and monitor delivery performance.</w:t>
      </w:r>
    </w:p>
    <w:p>
      <w:r>
        <w:t>6. As an admin, I should be able to onboard new restaurants and delivery partners.</w:t>
      </w:r>
    </w:p>
    <w:p>
      <w:pPr>
        <w:pStyle w:val="Heading2"/>
      </w:pPr>
      <w:r>
        <w:t>Metrics</w:t>
      </w:r>
    </w:p>
    <w:p>
      <w:r>
        <w:t>• Number of active users, restaurants, and delivery partners.</w:t>
      </w:r>
    </w:p>
    <w:p>
      <w:r>
        <w:t>• Total number of orders placed.</w:t>
      </w:r>
    </w:p>
    <w:p>
      <w:r>
        <w:t>• Average preparation and delivery times.</w:t>
      </w:r>
    </w:p>
    <w:p>
      <w:r>
        <w:t>• Customer satisfaction ratings per order and restaurant.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